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0ED26" w14:textId="77777777" w:rsidR="00647B6A" w:rsidRDefault="00000000">
      <w:r>
        <w:br/>
      </w:r>
      <w:r>
        <w:br/>
      </w:r>
    </w:p>
    <w:p w14:paraId="6856AA30" w14:textId="77777777" w:rsidR="00647B6A" w:rsidRDefault="00000000">
      <w:pPr>
        <w:jc w:val="center"/>
      </w:pPr>
      <w:r>
        <w:rPr>
          <w:b/>
          <w:sz w:val="48"/>
        </w:rPr>
        <w:t>Certificate of Participation</w:t>
      </w:r>
    </w:p>
    <w:p w14:paraId="5FCBD60B" w14:textId="06C7BB07" w:rsidR="00647B6A" w:rsidRDefault="00D07E05">
      <w:pPr>
        <w:jc w:val="center"/>
      </w:pPr>
      <w:proofErr w:type="spellStart"/>
      <w:r>
        <w:rPr>
          <w:sz w:val="28"/>
        </w:rPr>
        <w:t>TechTrix</w:t>
      </w:r>
      <w:proofErr w:type="spellEnd"/>
      <w:r w:rsidR="00000000">
        <w:rPr>
          <w:sz w:val="28"/>
        </w:rPr>
        <w:t xml:space="preserve"> 2025</w:t>
      </w:r>
      <w:r w:rsidR="00000000">
        <w:rPr>
          <w:sz w:val="28"/>
        </w:rPr>
        <w:br/>
        <w:t xml:space="preserve">St. Joseph's Academy of Higher Education &amp; </w:t>
      </w:r>
      <w:proofErr w:type="spellStart"/>
      <w:proofErr w:type="gramStart"/>
      <w:r w:rsidR="00000000">
        <w:rPr>
          <w:sz w:val="28"/>
        </w:rPr>
        <w:t>Research</w:t>
      </w:r>
      <w:r>
        <w:rPr>
          <w:sz w:val="28"/>
        </w:rPr>
        <w:t>,moolamattom</w:t>
      </w:r>
      <w:proofErr w:type="spellEnd"/>
      <w:proofErr w:type="gramEnd"/>
      <w:r w:rsidR="00000000">
        <w:rPr>
          <w:sz w:val="28"/>
        </w:rPr>
        <w:br/>
        <w:t>Organized by Department of Computer Applications</w:t>
      </w:r>
    </w:p>
    <w:p w14:paraId="29DF3F56" w14:textId="77777777" w:rsidR="00647B6A" w:rsidRDefault="00000000">
      <w:r>
        <w:br/>
      </w:r>
    </w:p>
    <w:p w14:paraId="748D89D3" w14:textId="77777777" w:rsidR="00647B6A" w:rsidRDefault="00000000">
      <w:pPr>
        <w:jc w:val="center"/>
      </w:pPr>
      <w:r>
        <w:rPr>
          <w:sz w:val="24"/>
        </w:rPr>
        <w:t>This is to certify that</w:t>
      </w:r>
    </w:p>
    <w:p w14:paraId="74ED5DB5" w14:textId="77777777" w:rsidR="00647B6A" w:rsidRDefault="00000000">
      <w:pPr>
        <w:jc w:val="center"/>
      </w:pPr>
      <w:r>
        <w:rPr>
          <w:b/>
          <w:sz w:val="48"/>
        </w:rPr>
        <w:t>{name}</w:t>
      </w:r>
    </w:p>
    <w:p w14:paraId="5130E4E9" w14:textId="77777777" w:rsidR="00647B6A" w:rsidRDefault="00000000">
      <w:pPr>
        <w:jc w:val="center"/>
      </w:pPr>
      <w:r>
        <w:rPr>
          <w:sz w:val="24"/>
        </w:rPr>
        <w:t>has successfully participated in</w:t>
      </w:r>
    </w:p>
    <w:p w14:paraId="5BCA97BC" w14:textId="77777777" w:rsidR="00647B6A" w:rsidRDefault="00000000">
      <w:pPr>
        <w:jc w:val="center"/>
      </w:pPr>
      <w:r>
        <w:rPr>
          <w:sz w:val="36"/>
        </w:rPr>
        <w:t>{participation_item}</w:t>
      </w:r>
    </w:p>
    <w:p w14:paraId="062BE004" w14:textId="77777777" w:rsidR="00647B6A" w:rsidRDefault="00000000">
      <w:pPr>
        <w:jc w:val="center"/>
      </w:pPr>
      <w:r>
        <w:br/>
      </w:r>
      <w:r>
        <w:br/>
        <w:t>Date:</w:t>
      </w:r>
    </w:p>
    <w:p w14:paraId="5C3DAF53" w14:textId="77777777" w:rsidR="00647B6A" w:rsidRDefault="00000000">
      <w:pPr>
        <w:jc w:val="center"/>
      </w:pPr>
      <w:r>
        <w:rPr>
          <w:sz w:val="32"/>
        </w:rPr>
        <w:t>{date}</w:t>
      </w:r>
    </w:p>
    <w:sectPr w:rsidR="00647B6A" w:rsidSect="00D07E05">
      <w:pgSz w:w="15840" w:h="12240" w:orient="landscape"/>
      <w:pgMar w:top="1800" w:right="1440" w:bottom="1800" w:left="1440" w:header="720" w:footer="720" w:gutter="0"/>
      <w:pg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3407421">
    <w:abstractNumId w:val="8"/>
  </w:num>
  <w:num w:numId="2" w16cid:durableId="575669852">
    <w:abstractNumId w:val="6"/>
  </w:num>
  <w:num w:numId="3" w16cid:durableId="537592237">
    <w:abstractNumId w:val="5"/>
  </w:num>
  <w:num w:numId="4" w16cid:durableId="751973189">
    <w:abstractNumId w:val="4"/>
  </w:num>
  <w:num w:numId="5" w16cid:durableId="1671062164">
    <w:abstractNumId w:val="7"/>
  </w:num>
  <w:num w:numId="6" w16cid:durableId="1162626576">
    <w:abstractNumId w:val="3"/>
  </w:num>
  <w:num w:numId="7" w16cid:durableId="1128277485">
    <w:abstractNumId w:val="2"/>
  </w:num>
  <w:num w:numId="8" w16cid:durableId="1044521839">
    <w:abstractNumId w:val="1"/>
  </w:num>
  <w:num w:numId="9" w16cid:durableId="70996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F63"/>
    <w:rsid w:val="0015074B"/>
    <w:rsid w:val="0029639D"/>
    <w:rsid w:val="00326F90"/>
    <w:rsid w:val="00647B6A"/>
    <w:rsid w:val="00AA1D8D"/>
    <w:rsid w:val="00B47730"/>
    <w:rsid w:val="00CB0664"/>
    <w:rsid w:val="00D07E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F92BC"/>
  <w14:defaultImageDpi w14:val="300"/>
  <w15:docId w15:val="{EE29C48E-80B9-47D4-A6D5-F1A471E0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parthiv binish</cp:lastModifiedBy>
  <cp:revision>2</cp:revision>
  <dcterms:created xsi:type="dcterms:W3CDTF">2013-12-23T23:15:00Z</dcterms:created>
  <dcterms:modified xsi:type="dcterms:W3CDTF">2025-04-22T14:52:00Z</dcterms:modified>
  <cp:category/>
</cp:coreProperties>
</file>